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1CBA" w:rsidRDefault="00000000">
      <w:pPr>
        <w:pStyle w:val="Heading1"/>
      </w:pPr>
      <w:r>
        <w:t>Curriculum Vitae</w:t>
      </w:r>
    </w:p>
    <w:p w:rsidR="00741CBA" w:rsidRDefault="00000000">
      <w:pPr>
        <w:pStyle w:val="Heading2"/>
      </w:pPr>
      <w:r>
        <w:t>Saleh Ahmad</w:t>
      </w:r>
    </w:p>
    <w:p w:rsidR="00741CBA" w:rsidRDefault="00000000">
      <w:r>
        <w:t>Python &amp; Django Web Developer</w:t>
      </w:r>
    </w:p>
    <w:p w:rsidR="00741CBA" w:rsidRDefault="00000000">
      <w:r>
        <w:t xml:space="preserve">Email: </w:t>
      </w:r>
      <w:r w:rsidR="000A5B1E">
        <w:t>salehahmadsaleh@gmail.com</w:t>
      </w:r>
    </w:p>
    <w:p w:rsidR="00741CBA" w:rsidRDefault="00000000" w:rsidP="000A5B1E">
      <w:pPr>
        <w:tabs>
          <w:tab w:val="left" w:pos="2554"/>
        </w:tabs>
      </w:pPr>
      <w:r>
        <w:t xml:space="preserve">Phone: </w:t>
      </w:r>
      <w:r w:rsidR="000A5B1E">
        <w:t>+2348108178379</w:t>
      </w:r>
    </w:p>
    <w:p w:rsidR="00741CBA" w:rsidRDefault="00000000">
      <w:r>
        <w:t xml:space="preserve">LinkedIn: </w:t>
      </w:r>
      <w:hyperlink r:id="rId6" w:history="1">
        <w:r w:rsidR="00C12B92" w:rsidRPr="00C12B92">
          <w:rPr>
            <w:rStyle w:val="Hyperlink"/>
          </w:rPr>
          <w:t>linkedin.com/in/saleh-ahmad-159858299</w:t>
        </w:r>
      </w:hyperlink>
    </w:p>
    <w:p w:rsidR="00741CBA" w:rsidRDefault="00000000">
      <w:r>
        <w:t xml:space="preserve">GitHub: </w:t>
      </w:r>
      <w:r w:rsidR="00C12B92" w:rsidRPr="00C12B92">
        <w:t>https://github.com/SalehAhmad01</w:t>
      </w:r>
    </w:p>
    <w:p w:rsidR="00741CBA" w:rsidRDefault="00000000">
      <w:r>
        <w:t xml:space="preserve">Portfolio: </w:t>
      </w:r>
      <w:r w:rsidR="00BA6D7F" w:rsidRPr="00BA6D7F">
        <w:t>https://salehahmad01.github.io</w:t>
      </w:r>
    </w:p>
    <w:p w:rsidR="00741CBA" w:rsidRDefault="00000000">
      <w:pPr>
        <w:pStyle w:val="Heading2"/>
      </w:pPr>
      <w:r>
        <w:t>Professional Summary</w:t>
      </w:r>
    </w:p>
    <w:p w:rsidR="00741CBA" w:rsidRDefault="00000000">
      <w:r>
        <w:t>Highly skilled Python and Django Web Developer with experience in building scalable web applications and APIs. Strong knowledge of database management, cloud deployment, and front-end integration. Passionate about writing clean, efficient, and maintainable code.</w:t>
      </w:r>
    </w:p>
    <w:p w:rsidR="00741CBA" w:rsidRDefault="00797426">
      <w:r w:rsidRPr="00797426">
        <w:t xml:space="preserve">With over 2 years of experience in web design and Python development, I have honed my skills in creating innovative and user-friendly digital solutions. Having worked at renowned companies  Stemlab, I've successfully contributed to various projects, showcasing my proficiency in Web technologies. My commitment to delivering high-quality results is evident in my track record of achievement . Excited to bring my expertise to new challenges and collaborations in the dynamic </w:t>
      </w:r>
      <w:r>
        <w:t xml:space="preserve"> </w:t>
      </w:r>
      <w:r w:rsidRPr="00797426">
        <w:t>world of technology. #WebDesign #PythonDevelopment #TechProfessional</w:t>
      </w:r>
      <w:r w:rsidRPr="00797426">
        <w:br/>
        <w:t>#StemLab</w:t>
      </w:r>
    </w:p>
    <w:p w:rsidR="00741CBA" w:rsidRDefault="00000000">
      <w:pPr>
        <w:pStyle w:val="Heading2"/>
      </w:pPr>
      <w:r>
        <w:t>Skills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t>Languages</w:t>
      </w:r>
      <w:r>
        <w:t>: Python, JavaScript, HTML, CSS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t>Frameworks &amp; Libraries</w:t>
      </w:r>
      <w:r w:rsidRPr="005D5AC0">
        <w:rPr>
          <w:b/>
          <w:bCs/>
        </w:rPr>
        <w:t>:</w:t>
      </w:r>
      <w:r>
        <w:t xml:space="preserve"> Django, Django REST Framework, Bootstrap, React (Basic)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t>Databases:</w:t>
      </w:r>
      <w:r>
        <w:t xml:space="preserve"> PostgreSQL, MySQL, SQLite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t>Tools &amp; Technologies</w:t>
      </w:r>
      <w:r>
        <w:t>: Git, Docker, Celery, Redis, RESTful APIs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t>Deployment &amp; Cloud:</w:t>
      </w:r>
      <w:r>
        <w:t xml:space="preserve"> AWS, Heroku, DigitalOcean</w:t>
      </w:r>
    </w:p>
    <w:p w:rsidR="00741CBA" w:rsidRDefault="00000000">
      <w:pPr>
        <w:pStyle w:val="ListBullet"/>
      </w:pPr>
      <w:r>
        <w:t>Others: Unit Testing, CI/CD, Web Scraping, Authentication &amp; Authorization</w:t>
      </w:r>
    </w:p>
    <w:p w:rsidR="00741CBA" w:rsidRDefault="00741CBA"/>
    <w:p w:rsidR="00741CBA" w:rsidRDefault="00000000">
      <w:pPr>
        <w:pStyle w:val="Heading2"/>
      </w:pPr>
      <w:r>
        <w:t>Work Experience</w:t>
      </w:r>
    </w:p>
    <w:p w:rsidR="00741CBA" w:rsidRDefault="00000000">
      <w:pPr>
        <w:pStyle w:val="Heading3"/>
      </w:pPr>
      <w:r w:rsidRPr="005D5AC0">
        <w:rPr>
          <w:u w:val="single"/>
        </w:rPr>
        <w:t>Web Developer</w:t>
      </w:r>
      <w:r>
        <w:t xml:space="preserve"> </w:t>
      </w:r>
      <w:r w:rsidR="005D5AC0">
        <w:t>–</w:t>
      </w:r>
      <w:r>
        <w:t xml:space="preserve"> Stemlab</w:t>
      </w:r>
      <w:r w:rsidR="005D5AC0">
        <w:t xml:space="preserve"> </w:t>
      </w:r>
      <w:r w:rsidR="00364779">
        <w:t>Kano</w:t>
      </w:r>
      <w:r w:rsidR="005D5AC0">
        <w:t xml:space="preserve">   </w:t>
      </w:r>
      <w:r w:rsidR="005D5AC0" w:rsidRPr="005D5AC0">
        <w:t>https://stemlab.com.ng/</w:t>
      </w:r>
    </w:p>
    <w:p w:rsidR="001854ED" w:rsidRDefault="00BA6D7F">
      <w:r>
        <w:t xml:space="preserve">Internship from </w:t>
      </w:r>
      <w:r w:rsidR="00112B55">
        <w:t>Jul 2023 to 16 Dec 202</w:t>
      </w:r>
      <w:r w:rsidR="001854ED">
        <w:t>4</w:t>
      </w:r>
    </w:p>
    <w:p w:rsidR="00741CBA" w:rsidRDefault="00000000">
      <w:pPr>
        <w:pStyle w:val="ListBullet"/>
      </w:pPr>
      <w:r>
        <w:lastRenderedPageBreak/>
        <w:t>Developed and maintained web applications using Django and Django REST Framework.</w:t>
      </w:r>
    </w:p>
    <w:p w:rsidR="00741CBA" w:rsidRDefault="00000000">
      <w:pPr>
        <w:pStyle w:val="ListBullet"/>
      </w:pPr>
      <w:r>
        <w:t>Designed and optimized database models for performance and scalability.</w:t>
      </w:r>
    </w:p>
    <w:p w:rsidR="00741CBA" w:rsidRDefault="00000000">
      <w:pPr>
        <w:pStyle w:val="ListBullet"/>
      </w:pPr>
      <w:r>
        <w:t>Integrated third-party APIs and payment gateways.</w:t>
      </w:r>
    </w:p>
    <w:p w:rsidR="00741CBA" w:rsidRDefault="00000000">
      <w:pPr>
        <w:pStyle w:val="ListBullet"/>
      </w:pPr>
      <w:r>
        <w:t>Implemented authentication, role-based access control, and security best practices.</w:t>
      </w:r>
    </w:p>
    <w:p w:rsidR="005D5AC0" w:rsidRDefault="00000000" w:rsidP="005D5AC0">
      <w:pPr>
        <w:pStyle w:val="ListBullet"/>
      </w:pPr>
      <w:r>
        <w:t>Debugged and optimized code for better performance.</w:t>
      </w:r>
    </w:p>
    <w:p w:rsidR="005D5AC0" w:rsidRDefault="005D5AC0" w:rsidP="005D5AC0">
      <w:pPr>
        <w:pStyle w:val="ListBullet"/>
        <w:numPr>
          <w:ilvl w:val="0"/>
          <w:numId w:val="0"/>
        </w:numPr>
        <w:ind w:left="360" w:hanging="360"/>
      </w:pPr>
    </w:p>
    <w:p w:rsidR="005D5AC0" w:rsidRPr="00364779" w:rsidRDefault="005D5AC0" w:rsidP="005D5AC0">
      <w:pPr>
        <w:pStyle w:val="ListBullet"/>
        <w:numPr>
          <w:ilvl w:val="0"/>
          <w:numId w:val="0"/>
        </w:numPr>
        <w:ind w:left="360" w:hanging="360"/>
        <w:rPr>
          <w:color w:val="1F497D" w:themeColor="text2"/>
        </w:rPr>
      </w:pPr>
    </w:p>
    <w:p w:rsidR="005D5AC0" w:rsidRDefault="005D5AC0" w:rsidP="005D5AC0">
      <w:pPr>
        <w:pStyle w:val="ListBullet"/>
        <w:numPr>
          <w:ilvl w:val="0"/>
          <w:numId w:val="0"/>
        </w:numPr>
        <w:ind w:left="360" w:hanging="360"/>
        <w:rPr>
          <w:color w:val="4F81BD" w:themeColor="accent1"/>
        </w:rPr>
      </w:pPr>
      <w:r w:rsidRPr="00364779">
        <w:rPr>
          <w:color w:val="4F81BD" w:themeColor="accent1"/>
        </w:rPr>
        <w:t>Web Developer &amp; Python Tutor at MAIKARATU ACADEMI</w:t>
      </w:r>
      <w:r w:rsidR="00797426">
        <w:rPr>
          <w:color w:val="4F81BD" w:themeColor="accent1"/>
        </w:rPr>
        <w:t xml:space="preserve">C </w:t>
      </w:r>
      <w:r w:rsidRPr="00364779">
        <w:rPr>
          <w:color w:val="4F81BD" w:themeColor="accent1"/>
        </w:rPr>
        <w:t xml:space="preserve"> CONSULT</w:t>
      </w:r>
      <w:r w:rsidR="00364779" w:rsidRPr="00364779">
        <w:rPr>
          <w:color w:val="4F81BD" w:themeColor="accent1"/>
        </w:rPr>
        <w:t xml:space="preserve"> </w:t>
      </w:r>
      <w:r w:rsidR="002E356B">
        <w:rPr>
          <w:color w:val="4F81BD" w:themeColor="accent1"/>
        </w:rPr>
        <w:t xml:space="preserve"> </w:t>
      </w:r>
      <w:hyperlink r:id="rId7" w:history="1">
        <w:r w:rsidR="002E356B" w:rsidRPr="00245BC4">
          <w:rPr>
            <w:rStyle w:val="Hyperlink"/>
          </w:rPr>
          <w:t>https://apply.maikaratu.com.ng/</w:t>
        </w:r>
      </w:hyperlink>
    </w:p>
    <w:p w:rsidR="00797426" w:rsidRPr="00797426" w:rsidRDefault="002E356B" w:rsidP="00797426">
      <w:pPr>
        <w:pStyle w:val="ListBullet"/>
        <w:numPr>
          <w:ilvl w:val="0"/>
          <w:numId w:val="0"/>
        </w:numPr>
        <w:ind w:left="360" w:hanging="360"/>
      </w:pPr>
      <w:r w:rsidRPr="002E356B">
        <w:t>Web Development and Python Tutor from 18 Dec 2024 - present</w:t>
      </w:r>
    </w:p>
    <w:p w:rsidR="00797426" w:rsidRDefault="00797426" w:rsidP="00364779">
      <w:pPr>
        <w:pStyle w:val="ListBullet"/>
        <w:numPr>
          <w:ilvl w:val="0"/>
          <w:numId w:val="10"/>
        </w:numPr>
      </w:pPr>
      <w:r w:rsidRPr="00797426">
        <w:t>Teaching Python and web development courses to students, mentoring them in real-world projects.</w:t>
      </w:r>
    </w:p>
    <w:p w:rsidR="00364779" w:rsidRDefault="00364779" w:rsidP="00364779">
      <w:pPr>
        <w:pStyle w:val="ListBullet"/>
        <w:numPr>
          <w:ilvl w:val="0"/>
          <w:numId w:val="10"/>
        </w:numPr>
      </w:pPr>
      <w:r w:rsidRPr="00364779">
        <w:t>Designed and delivered structured Python and web development courses tailored to different skill levels.</w:t>
      </w:r>
    </w:p>
    <w:p w:rsidR="00364779" w:rsidRDefault="002E356B" w:rsidP="00364779">
      <w:pPr>
        <w:pStyle w:val="ListBullet"/>
        <w:numPr>
          <w:ilvl w:val="0"/>
          <w:numId w:val="10"/>
        </w:numPr>
      </w:pPr>
      <w:r w:rsidRPr="002E356B">
        <w:t>Mentored students through real-world projects, ensuring they gained hands-on experience in Django, APIs, and cloud deployment.</w:t>
      </w:r>
    </w:p>
    <w:p w:rsidR="002E356B" w:rsidRDefault="002E356B" w:rsidP="00364779">
      <w:pPr>
        <w:pStyle w:val="ListBullet"/>
        <w:numPr>
          <w:ilvl w:val="0"/>
          <w:numId w:val="10"/>
        </w:numPr>
      </w:pPr>
      <w:r w:rsidRPr="002E356B">
        <w:t>Conducted online and in-person workshops on Python programming, web development best practices, and debugging techniques.</w:t>
      </w:r>
    </w:p>
    <w:p w:rsidR="002E356B" w:rsidRPr="00364779" w:rsidRDefault="002E356B" w:rsidP="00364779">
      <w:pPr>
        <w:pStyle w:val="ListBullet"/>
        <w:numPr>
          <w:ilvl w:val="0"/>
          <w:numId w:val="10"/>
        </w:numPr>
      </w:pPr>
      <w:r w:rsidRPr="002E356B">
        <w:t>Developed course materials, coding challenges, and assessments to track student progress.</w:t>
      </w:r>
    </w:p>
    <w:p w:rsidR="00364779" w:rsidRDefault="00364779" w:rsidP="005D5AC0">
      <w:pPr>
        <w:pStyle w:val="ListBullet"/>
        <w:numPr>
          <w:ilvl w:val="0"/>
          <w:numId w:val="0"/>
        </w:numPr>
        <w:ind w:left="360" w:hanging="360"/>
        <w:rPr>
          <w:color w:val="4F81BD" w:themeColor="accent1"/>
        </w:rPr>
      </w:pPr>
    </w:p>
    <w:p w:rsidR="00364779" w:rsidRPr="00364779" w:rsidRDefault="00364779" w:rsidP="005D5AC0">
      <w:pPr>
        <w:pStyle w:val="ListBullet"/>
        <w:numPr>
          <w:ilvl w:val="0"/>
          <w:numId w:val="0"/>
        </w:numPr>
        <w:ind w:left="360" w:hanging="360"/>
        <w:rPr>
          <w:color w:val="4F81BD" w:themeColor="accent1"/>
        </w:rPr>
      </w:pPr>
    </w:p>
    <w:p w:rsidR="00741CBA" w:rsidRDefault="00000000">
      <w:pPr>
        <w:pStyle w:val="Heading3"/>
      </w:pPr>
      <w:r>
        <w:t>Freelance Django Developer</w:t>
      </w:r>
    </w:p>
    <w:p w:rsidR="00741CBA" w:rsidRDefault="00000000">
      <w:r>
        <w:t xml:space="preserve">Date: </w:t>
      </w:r>
      <w:r w:rsidR="005D5AC0">
        <w:t>Jan 12 2024</w:t>
      </w:r>
      <w:r>
        <w:t xml:space="preserve"> - Present</w:t>
      </w:r>
    </w:p>
    <w:p w:rsidR="00741CBA" w:rsidRDefault="00000000">
      <w:pPr>
        <w:pStyle w:val="ListBullet"/>
      </w:pPr>
      <w:r>
        <w:t>Built custom web applications for clients, including e-commerce and management systems.</w:t>
      </w:r>
    </w:p>
    <w:p w:rsidR="00741CBA" w:rsidRDefault="00000000">
      <w:pPr>
        <w:pStyle w:val="ListBullet"/>
      </w:pPr>
      <w:r>
        <w:t>Developed REST APIs for mobile and web applications.</w:t>
      </w:r>
    </w:p>
    <w:p w:rsidR="00741CBA" w:rsidRDefault="00000000" w:rsidP="00797426">
      <w:pPr>
        <w:pStyle w:val="ListBullet"/>
      </w:pPr>
      <w:r>
        <w:t>Deployed applications on cloud platforms and managed server configurations.</w:t>
      </w:r>
    </w:p>
    <w:p w:rsidR="00741CBA" w:rsidRDefault="00000000">
      <w:pPr>
        <w:pStyle w:val="Heading2"/>
      </w:pPr>
      <w:r>
        <w:t>Education</w:t>
      </w:r>
    </w:p>
    <w:p w:rsidR="00BA6D7F" w:rsidRDefault="00BA6D7F">
      <w:r w:rsidRPr="00BA6D7F">
        <w:t xml:space="preserve">Aliko University of Science and Technology </w:t>
      </w:r>
      <w:r w:rsidR="002E356B">
        <w:t xml:space="preserve"> </w:t>
      </w:r>
      <w:r w:rsidR="002E356B" w:rsidRPr="002E356B">
        <w:t>http://www.kustwudil.edu.ng/</w:t>
      </w:r>
    </w:p>
    <w:p w:rsidR="00BA6D7F" w:rsidRDefault="00BA6D7F">
      <w:r w:rsidRPr="00BA6D7F">
        <w:t xml:space="preserve">Bachelor's in Computer Science (Ongoing) </w:t>
      </w:r>
    </w:p>
    <w:p w:rsidR="00741CBA" w:rsidRDefault="00BA6D7F">
      <w:r w:rsidRPr="00BA6D7F">
        <w:t>Expected Graduation: [</w:t>
      </w:r>
      <w:r>
        <w:t>2026</w:t>
      </w:r>
      <w:r w:rsidRPr="00BA6D7F">
        <w:t>]</w:t>
      </w:r>
    </w:p>
    <w:p w:rsidR="00741CBA" w:rsidRDefault="00741CBA"/>
    <w:p w:rsidR="00741CBA" w:rsidRDefault="00000000">
      <w:pPr>
        <w:pStyle w:val="Heading2"/>
      </w:pPr>
      <w:r>
        <w:t>Projects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t>Telegram Bot Converter</w:t>
      </w:r>
      <w:r>
        <w:t>– A bot that converts videos to audio, images to text, text to speech, and more.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lastRenderedPageBreak/>
        <w:t>E-commerce Website</w:t>
      </w:r>
      <w:r>
        <w:t xml:space="preserve"> – A full-fledged online store with Django, Stripe payment integration, and user authentication.</w:t>
      </w:r>
    </w:p>
    <w:p w:rsidR="00741CBA" w:rsidRDefault="00000000">
      <w:pPr>
        <w:pStyle w:val="ListBullet"/>
      </w:pPr>
      <w:r w:rsidRPr="005D5AC0">
        <w:rPr>
          <w:b/>
          <w:bCs/>
          <w:sz w:val="24"/>
          <w:szCs w:val="24"/>
        </w:rPr>
        <w:t>Blog Platform</w:t>
      </w:r>
      <w:r>
        <w:t>– A multi-user blogging system with comment moderation and user profiles.</w:t>
      </w:r>
    </w:p>
    <w:p w:rsidR="00741CBA" w:rsidRDefault="00000000">
      <w:pPr>
        <w:pStyle w:val="Heading2"/>
      </w:pPr>
      <w:r>
        <w:t>Certifications &amp; Training</w:t>
      </w:r>
    </w:p>
    <w:p w:rsidR="00741CBA" w:rsidRDefault="00000000" w:rsidP="00797426">
      <w:pPr>
        <w:pStyle w:val="ListBullet"/>
      </w:pPr>
      <w:r>
        <w:t xml:space="preserve">- Django for Web Development </w:t>
      </w:r>
      <w:r w:rsidR="00797426">
        <w:t>web3school</w:t>
      </w:r>
    </w:p>
    <w:p w:rsidR="00BA6D7F" w:rsidRDefault="00BA6D7F">
      <w:pPr>
        <w:pStyle w:val="ListBullet"/>
      </w:pPr>
      <w:r w:rsidRPr="00BA6D7F">
        <w:t xml:space="preserve">Postman  API Fundemantals </w:t>
      </w:r>
      <w:r>
        <w:t xml:space="preserve"> </w:t>
      </w:r>
      <w:r w:rsidRPr="00BA6D7F">
        <w:t>Student Expert</w:t>
      </w:r>
      <w:r>
        <w:t xml:space="preserve">  </w:t>
      </w:r>
      <w:r w:rsidRPr="00BA6D7F">
        <w:t>https://api.badgr.io/public/assertions/cTxow59USVyLryFqBvO7gg?identity__email=salehahmadsarki%40gmail.com</w:t>
      </w:r>
    </w:p>
    <w:p w:rsidR="00741CBA" w:rsidRDefault="00000000">
      <w:pPr>
        <w:pStyle w:val="Heading2"/>
      </w:pPr>
      <w:r>
        <w:t>Soft Skills</w:t>
      </w:r>
    </w:p>
    <w:p w:rsidR="00741CBA" w:rsidRDefault="00000000">
      <w:pPr>
        <w:pStyle w:val="ListBullet"/>
      </w:pPr>
      <w:r>
        <w:t xml:space="preserve"> Problem-Solving</w:t>
      </w:r>
    </w:p>
    <w:p w:rsidR="00741CBA" w:rsidRDefault="00000000">
      <w:pPr>
        <w:pStyle w:val="ListBullet"/>
      </w:pPr>
      <w:r>
        <w:t>Team Collaboration</w:t>
      </w:r>
    </w:p>
    <w:p w:rsidR="00741CBA" w:rsidRDefault="00000000">
      <w:pPr>
        <w:pStyle w:val="ListBullet"/>
      </w:pPr>
      <w:r>
        <w:t>Attention to Detail</w:t>
      </w:r>
    </w:p>
    <w:p w:rsidR="00741CBA" w:rsidRDefault="00000000">
      <w:pPr>
        <w:pStyle w:val="ListBullet"/>
      </w:pPr>
      <w:r>
        <w:t>Time Management</w:t>
      </w:r>
    </w:p>
    <w:p w:rsidR="00741CBA" w:rsidRDefault="00000000">
      <w:pPr>
        <w:pStyle w:val="Heading2"/>
      </w:pPr>
      <w:r>
        <w:t>References</w:t>
      </w:r>
    </w:p>
    <w:p w:rsidR="00741CBA" w:rsidRDefault="00000000">
      <w:r>
        <w:t>Available upon request.</w:t>
      </w:r>
    </w:p>
    <w:sectPr w:rsidR="00741C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A33F89"/>
    <w:multiLevelType w:val="hybridMultilevel"/>
    <w:tmpl w:val="5DEC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5602">
    <w:abstractNumId w:val="8"/>
  </w:num>
  <w:num w:numId="2" w16cid:durableId="1028336918">
    <w:abstractNumId w:val="6"/>
  </w:num>
  <w:num w:numId="3" w16cid:durableId="347297044">
    <w:abstractNumId w:val="5"/>
  </w:num>
  <w:num w:numId="4" w16cid:durableId="1612397655">
    <w:abstractNumId w:val="4"/>
  </w:num>
  <w:num w:numId="5" w16cid:durableId="227885711">
    <w:abstractNumId w:val="7"/>
  </w:num>
  <w:num w:numId="6" w16cid:durableId="1172799060">
    <w:abstractNumId w:val="3"/>
  </w:num>
  <w:num w:numId="7" w16cid:durableId="1057314028">
    <w:abstractNumId w:val="2"/>
  </w:num>
  <w:num w:numId="8" w16cid:durableId="587082275">
    <w:abstractNumId w:val="1"/>
  </w:num>
  <w:num w:numId="9" w16cid:durableId="764418949">
    <w:abstractNumId w:val="0"/>
  </w:num>
  <w:num w:numId="10" w16cid:durableId="1334141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B1E"/>
    <w:rsid w:val="000F037E"/>
    <w:rsid w:val="00112B55"/>
    <w:rsid w:val="0015074B"/>
    <w:rsid w:val="001854ED"/>
    <w:rsid w:val="0029639D"/>
    <w:rsid w:val="002E356B"/>
    <w:rsid w:val="00326F90"/>
    <w:rsid w:val="00364779"/>
    <w:rsid w:val="004F3DCD"/>
    <w:rsid w:val="005D5AC0"/>
    <w:rsid w:val="00741CBA"/>
    <w:rsid w:val="00797426"/>
    <w:rsid w:val="00864DB6"/>
    <w:rsid w:val="00AA1D8D"/>
    <w:rsid w:val="00B47730"/>
    <w:rsid w:val="00B944C3"/>
    <w:rsid w:val="00BA6D7F"/>
    <w:rsid w:val="00C12B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15EA6"/>
  <w14:defaultImageDpi w14:val="300"/>
  <w15:docId w15:val="{2858539E-70A8-45BA-B0B4-AFB279A2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2B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ly.maikaratu.com.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leh-ahmad-1598582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Saleh Ahmad</cp:lastModifiedBy>
  <cp:revision>4</cp:revision>
  <dcterms:created xsi:type="dcterms:W3CDTF">2013-12-23T23:15:00Z</dcterms:created>
  <dcterms:modified xsi:type="dcterms:W3CDTF">2025-02-11T14:28:00Z</dcterms:modified>
  <cp:category/>
</cp:coreProperties>
</file>